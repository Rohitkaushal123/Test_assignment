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F6DB3" w14:textId="77777777" w:rsidR="00C02B34" w:rsidRDefault="00000000">
      <w:pPr>
        <w:pStyle w:val="Heading1"/>
      </w:pPr>
      <w:r>
        <w:t xml:space="preserve">Expense Tracker Dashboard Using Faker, MySQL &amp; </w:t>
      </w:r>
      <w:proofErr w:type="spellStart"/>
      <w:r>
        <w:t>Streamlit</w:t>
      </w:r>
      <w:proofErr w:type="spellEnd"/>
    </w:p>
    <w:p w14:paraId="31F052C1" w14:textId="77777777" w:rsidR="00C02B34" w:rsidRDefault="00000000">
      <w:r>
        <w:t xml:space="preserve">A Data Analysis &amp; Visualization Project </w:t>
      </w:r>
      <w:proofErr w:type="gramStart"/>
      <w:r>
        <w:t>By</w:t>
      </w:r>
      <w:proofErr w:type="gramEnd"/>
      <w:r>
        <w:t xml:space="preserve"> Rohit Kaushal</w:t>
      </w:r>
    </w:p>
    <w:p w14:paraId="6BA39126" w14:textId="77777777" w:rsidR="00C02B34" w:rsidRDefault="00000000">
      <w:pPr>
        <w:pStyle w:val="Heading2"/>
      </w:pPr>
      <w:r>
        <w:t>Introduction - Why This Project?</w:t>
      </w:r>
    </w:p>
    <w:p w14:paraId="7D04533D" w14:textId="77777777" w:rsidR="00C02B34" w:rsidRDefault="00000000">
      <w:r>
        <w:t>💡 **</w:t>
      </w:r>
      <w:proofErr w:type="gramStart"/>
      <w:r>
        <w:t>Objective:*</w:t>
      </w:r>
      <w:proofErr w:type="gramEnd"/>
      <w:r>
        <w:t>*</w:t>
      </w:r>
      <w:r>
        <w:br/>
        <w:t>- Generate expense data using Faker</w:t>
      </w:r>
      <w:r>
        <w:br/>
        <w:t>- Store and analyze data in MySQL</w:t>
      </w:r>
      <w:r>
        <w:br/>
        <w:t xml:space="preserve">- Visualize spending trends using </w:t>
      </w:r>
      <w:proofErr w:type="spellStart"/>
      <w:r>
        <w:t>Streamlit</w:t>
      </w:r>
      <w:proofErr w:type="spellEnd"/>
      <w:r>
        <w:t xml:space="preserve"> &amp; Matplotlib</w:t>
      </w:r>
      <w:r>
        <w:br/>
      </w:r>
      <w:r>
        <w:br/>
        <w:t>🔍 **What We Learn:**</w:t>
      </w:r>
      <w:r>
        <w:br/>
        <w:t>- Data generation &amp; storage</w:t>
      </w:r>
      <w:r>
        <w:br/>
        <w:t>- SQL queries for insights</w:t>
      </w:r>
      <w:r>
        <w:br/>
        <w:t>- Data visualization techniques</w:t>
      </w:r>
    </w:p>
    <w:p w14:paraId="29FA55DB" w14:textId="77777777" w:rsidR="00C02B34" w:rsidRDefault="00000000">
      <w:pPr>
        <w:pStyle w:val="Heading2"/>
      </w:pPr>
      <w:r>
        <w:t>Faker Code - Data Generation</w:t>
      </w:r>
    </w:p>
    <w:p w14:paraId="03BC6E6E" w14:textId="77777777" w:rsidR="00C02B34" w:rsidRDefault="00000000">
      <w:r>
        <w:rPr>
          <w:color w:val="0000FF"/>
        </w:rPr>
        <w:br/>
        <w:t>from faker import Faker</w:t>
      </w:r>
      <w:r>
        <w:rPr>
          <w:color w:val="0000FF"/>
        </w:rPr>
        <w:br/>
        <w:t>import random, pandas as pd</w:t>
      </w:r>
      <w:r>
        <w:rPr>
          <w:color w:val="0000FF"/>
        </w:rPr>
        <w:br/>
      </w:r>
      <w:r>
        <w:rPr>
          <w:color w:val="0000FF"/>
        </w:rPr>
        <w:br/>
        <w:t>fake = Faker()</w:t>
      </w:r>
      <w:r>
        <w:rPr>
          <w:color w:val="0000FF"/>
        </w:rPr>
        <w:br/>
        <w:t>categories = ["</w:t>
      </w:r>
      <w:proofErr w:type="spellStart"/>
      <w:r>
        <w:rPr>
          <w:color w:val="0000FF"/>
        </w:rPr>
        <w:t>Food","Transport","Bills","Groceries","Sub","Entertainment</w:t>
      </w:r>
      <w:proofErr w:type="spellEnd"/>
      <w:r>
        <w:rPr>
          <w:color w:val="0000FF"/>
        </w:rPr>
        <w:t>"]</w:t>
      </w:r>
      <w:r>
        <w:rPr>
          <w:color w:val="0000FF"/>
        </w:rPr>
        <w:br/>
      </w:r>
      <w:proofErr w:type="spellStart"/>
      <w:r>
        <w:rPr>
          <w:color w:val="0000FF"/>
        </w:rPr>
        <w:t>payment_mode</w:t>
      </w:r>
      <w:proofErr w:type="spellEnd"/>
      <w:r>
        <w:rPr>
          <w:color w:val="0000FF"/>
        </w:rPr>
        <w:t xml:space="preserve"> = ["</w:t>
      </w:r>
      <w:proofErr w:type="spellStart"/>
      <w:r>
        <w:rPr>
          <w:color w:val="0000FF"/>
        </w:rPr>
        <w:t>Cash","Online</w:t>
      </w:r>
      <w:proofErr w:type="spellEnd"/>
      <w:r>
        <w:rPr>
          <w:color w:val="0000FF"/>
        </w:rPr>
        <w:t>"]</w:t>
      </w:r>
      <w:r>
        <w:rPr>
          <w:color w:val="0000FF"/>
        </w:rPr>
        <w:br/>
        <w:t>data = []</w:t>
      </w:r>
      <w:r>
        <w:rPr>
          <w:color w:val="0000FF"/>
        </w:rPr>
        <w:br/>
      </w:r>
      <w:r>
        <w:rPr>
          <w:color w:val="0000FF"/>
        </w:rPr>
        <w:br/>
        <w:t>for _ in range(100):</w:t>
      </w:r>
      <w:r>
        <w:rPr>
          <w:color w:val="0000FF"/>
        </w:rPr>
        <w:br/>
        <w:t xml:space="preserve">    </w:t>
      </w:r>
      <w:proofErr w:type="spellStart"/>
      <w:r>
        <w:rPr>
          <w:color w:val="0000FF"/>
        </w:rPr>
        <w:t>data.append</w:t>
      </w:r>
      <w:proofErr w:type="spellEnd"/>
      <w:r>
        <w:rPr>
          <w:color w:val="0000FF"/>
        </w:rPr>
        <w:t>({</w:t>
      </w:r>
      <w:r>
        <w:rPr>
          <w:color w:val="0000FF"/>
        </w:rPr>
        <w:br/>
        <w:t xml:space="preserve">        "Date": </w:t>
      </w:r>
      <w:proofErr w:type="spellStart"/>
      <w:r>
        <w:rPr>
          <w:color w:val="0000FF"/>
        </w:rPr>
        <w:t>fake.date_this_year</w:t>
      </w:r>
      <w:proofErr w:type="spellEnd"/>
      <w:r>
        <w:rPr>
          <w:color w:val="0000FF"/>
        </w:rPr>
        <w:t>(),</w:t>
      </w:r>
      <w:r>
        <w:rPr>
          <w:color w:val="0000FF"/>
        </w:rPr>
        <w:br/>
        <w:t xml:space="preserve">        "Category": </w:t>
      </w:r>
      <w:proofErr w:type="spellStart"/>
      <w:r>
        <w:rPr>
          <w:color w:val="0000FF"/>
        </w:rPr>
        <w:t>random.choice</w:t>
      </w:r>
      <w:proofErr w:type="spellEnd"/>
      <w:r>
        <w:rPr>
          <w:color w:val="0000FF"/>
        </w:rPr>
        <w:t>(categories),</w:t>
      </w:r>
      <w:r>
        <w:rPr>
          <w:color w:val="0000FF"/>
        </w:rPr>
        <w:br/>
        <w:t xml:space="preserve">        "Payment Mode": </w:t>
      </w:r>
      <w:proofErr w:type="spellStart"/>
      <w:r>
        <w:rPr>
          <w:color w:val="0000FF"/>
        </w:rPr>
        <w:t>random.choice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payment_mode</w:t>
      </w:r>
      <w:proofErr w:type="spellEnd"/>
      <w:r>
        <w:rPr>
          <w:color w:val="0000FF"/>
        </w:rPr>
        <w:t>),</w:t>
      </w:r>
      <w:r>
        <w:rPr>
          <w:color w:val="0000FF"/>
        </w:rPr>
        <w:br/>
        <w:t xml:space="preserve">        "Amount Paid": round(</w:t>
      </w:r>
      <w:proofErr w:type="spellStart"/>
      <w:r>
        <w:rPr>
          <w:color w:val="0000FF"/>
        </w:rPr>
        <w:t>random.uniform</w:t>
      </w:r>
      <w:proofErr w:type="spellEnd"/>
      <w:r>
        <w:rPr>
          <w:color w:val="0000FF"/>
        </w:rPr>
        <w:t>(100,1000),2),</w:t>
      </w:r>
      <w:r>
        <w:rPr>
          <w:color w:val="0000FF"/>
        </w:rPr>
        <w:br/>
        <w:t xml:space="preserve">        "Cashback": round(</w:t>
      </w:r>
      <w:proofErr w:type="spellStart"/>
      <w:r>
        <w:rPr>
          <w:color w:val="0000FF"/>
        </w:rPr>
        <w:t>random.uniform</w:t>
      </w:r>
      <w:proofErr w:type="spellEnd"/>
      <w:r>
        <w:rPr>
          <w:color w:val="0000FF"/>
        </w:rPr>
        <w:t>(1,50),2),</w:t>
      </w:r>
      <w:r>
        <w:rPr>
          <w:color w:val="0000FF"/>
        </w:rPr>
        <w:br/>
        <w:t xml:space="preserve">    })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FF"/>
        </w:rPr>
        <w:t>df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pd.DataFrame</w:t>
      </w:r>
      <w:proofErr w:type="spellEnd"/>
      <w:r>
        <w:rPr>
          <w:color w:val="0000FF"/>
        </w:rPr>
        <w:t>(data)</w:t>
      </w:r>
      <w:r>
        <w:rPr>
          <w:color w:val="0000FF"/>
        </w:rPr>
        <w:br/>
      </w:r>
      <w:proofErr w:type="spellStart"/>
      <w:r>
        <w:rPr>
          <w:color w:val="0000FF"/>
        </w:rPr>
        <w:t>df.to_csv</w:t>
      </w:r>
      <w:proofErr w:type="spellEnd"/>
      <w:r>
        <w:rPr>
          <w:color w:val="0000FF"/>
        </w:rPr>
        <w:t>('expensee_data.csv', index=False)</w:t>
      </w:r>
      <w:r>
        <w:rPr>
          <w:color w:val="0000FF"/>
        </w:rPr>
        <w:br/>
      </w:r>
    </w:p>
    <w:p w14:paraId="6EE52A74" w14:textId="77777777" w:rsidR="00C02B34" w:rsidRDefault="00000000">
      <w:pPr>
        <w:pStyle w:val="Heading2"/>
      </w:pPr>
      <w:r>
        <w:t>SQL Queries</w:t>
      </w:r>
    </w:p>
    <w:p w14:paraId="689AA2B1" w14:textId="77777777" w:rsidR="00C02B34" w:rsidRDefault="00000000">
      <w:pPr>
        <w:pStyle w:val="ListBullet"/>
      </w:pPr>
      <w:r>
        <w:t>🛢 Total Spending by Category:</w:t>
      </w:r>
    </w:p>
    <w:p w14:paraId="0F605890" w14:textId="77777777" w:rsidR="00C02B34" w:rsidRDefault="00000000">
      <w:r>
        <w:rPr>
          <w:color w:val="008000"/>
        </w:rPr>
        <w:lastRenderedPageBreak/>
        <w:t xml:space="preserve">SELECT Category, </w:t>
      </w:r>
      <w:proofErr w:type="gramStart"/>
      <w:r>
        <w:rPr>
          <w:color w:val="008000"/>
        </w:rPr>
        <w:t>SUM(</w:t>
      </w:r>
      <w:proofErr w:type="gramEnd"/>
      <w:r>
        <w:rPr>
          <w:color w:val="008000"/>
        </w:rPr>
        <w:t xml:space="preserve">Amount Paid) AS </w:t>
      </w:r>
      <w:proofErr w:type="spellStart"/>
      <w:r>
        <w:rPr>
          <w:color w:val="008000"/>
        </w:rPr>
        <w:t>total_spent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FROM </w:t>
      </w:r>
      <w:proofErr w:type="spellStart"/>
      <w:r>
        <w:rPr>
          <w:color w:val="008000"/>
        </w:rPr>
        <w:t>expensee_data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GROUP BY Category;</w:t>
      </w:r>
    </w:p>
    <w:p w14:paraId="7E32543D" w14:textId="77777777" w:rsidR="00C02B34" w:rsidRDefault="00000000">
      <w:pPr>
        <w:pStyle w:val="ListBullet"/>
      </w:pPr>
      <w:r>
        <w:t>🛢 Total Spending by Payment Mode:</w:t>
      </w:r>
    </w:p>
    <w:p w14:paraId="6BD6B6BF" w14:textId="77777777" w:rsidR="00C02B34" w:rsidRDefault="00000000">
      <w:r>
        <w:rPr>
          <w:color w:val="008000"/>
        </w:rPr>
        <w:t xml:space="preserve">SELECT Payment Mode, </w:t>
      </w:r>
      <w:proofErr w:type="gramStart"/>
      <w:r>
        <w:rPr>
          <w:color w:val="008000"/>
        </w:rPr>
        <w:t>SUM(</w:t>
      </w:r>
      <w:proofErr w:type="gramEnd"/>
      <w:r>
        <w:rPr>
          <w:color w:val="008000"/>
        </w:rPr>
        <w:t xml:space="preserve">Amount Paid) </w:t>
      </w:r>
      <w:r>
        <w:rPr>
          <w:color w:val="008000"/>
        </w:rPr>
        <w:br/>
        <w:t xml:space="preserve">    FROM </w:t>
      </w:r>
      <w:proofErr w:type="spellStart"/>
      <w:r>
        <w:rPr>
          <w:color w:val="008000"/>
        </w:rPr>
        <w:t>expensee_data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GROUP BY Payment Mode;</w:t>
      </w:r>
    </w:p>
    <w:p w14:paraId="272DB0B4" w14:textId="77777777" w:rsidR="00C02B34" w:rsidRDefault="00000000">
      <w:pPr>
        <w:pStyle w:val="ListBullet"/>
      </w:pPr>
      <w:r>
        <w:t>🛢 Total Cashback:</w:t>
      </w:r>
    </w:p>
    <w:p w14:paraId="1EE0B1D9" w14:textId="77777777" w:rsidR="00C02B34" w:rsidRDefault="00000000">
      <w:r>
        <w:rPr>
          <w:color w:val="008000"/>
        </w:rPr>
        <w:t xml:space="preserve">SELECT Payment Mode, SUM(Cashback) </w:t>
      </w:r>
      <w:r>
        <w:rPr>
          <w:color w:val="008000"/>
        </w:rPr>
        <w:br/>
        <w:t xml:space="preserve">    FROM </w:t>
      </w:r>
      <w:proofErr w:type="spellStart"/>
      <w:r>
        <w:rPr>
          <w:color w:val="008000"/>
        </w:rPr>
        <w:t>expensee_data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GROUP BY Payment Mode;</w:t>
      </w:r>
    </w:p>
    <w:p w14:paraId="2D139E1C" w14:textId="77777777" w:rsidR="00C02B34" w:rsidRDefault="00000000">
      <w:pPr>
        <w:pStyle w:val="ListBullet"/>
      </w:pPr>
      <w:r>
        <w:t>🛢 Top 5 Most Expensive Categories:</w:t>
      </w:r>
    </w:p>
    <w:p w14:paraId="64A56E90" w14:textId="77777777" w:rsidR="00C02B34" w:rsidRDefault="00000000">
      <w:r>
        <w:rPr>
          <w:color w:val="008000"/>
        </w:rPr>
        <w:t xml:space="preserve">SELECT Category, </w:t>
      </w:r>
      <w:proofErr w:type="gramStart"/>
      <w:r>
        <w:rPr>
          <w:color w:val="008000"/>
        </w:rPr>
        <w:t>SUM(</w:t>
      </w:r>
      <w:proofErr w:type="gramEnd"/>
      <w:r>
        <w:rPr>
          <w:color w:val="008000"/>
        </w:rPr>
        <w:t xml:space="preserve">Amount Paid) </w:t>
      </w:r>
      <w:r>
        <w:rPr>
          <w:color w:val="008000"/>
        </w:rPr>
        <w:br/>
        <w:t xml:space="preserve">    FROM </w:t>
      </w:r>
      <w:proofErr w:type="spellStart"/>
      <w:r>
        <w:rPr>
          <w:color w:val="008000"/>
        </w:rPr>
        <w:t>expensee_data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GROUP BY Category </w:t>
      </w:r>
      <w:r>
        <w:rPr>
          <w:color w:val="008000"/>
        </w:rPr>
        <w:br/>
        <w:t xml:space="preserve">    ORDER BY SUM(Amount Paid) DESC </w:t>
      </w:r>
      <w:r>
        <w:rPr>
          <w:color w:val="008000"/>
        </w:rPr>
        <w:br/>
        <w:t xml:space="preserve">    LIMIT 5;</w:t>
      </w:r>
    </w:p>
    <w:p w14:paraId="398F74B6" w14:textId="77777777" w:rsidR="00C02B34" w:rsidRDefault="00000000">
      <w:pPr>
        <w:pStyle w:val="ListBullet"/>
      </w:pPr>
      <w:r>
        <w:t>🛢 Monthly Spending Trend:</w:t>
      </w:r>
    </w:p>
    <w:p w14:paraId="4F7D4142" w14:textId="77777777" w:rsidR="00C02B34" w:rsidRDefault="00000000">
      <w:r>
        <w:rPr>
          <w:color w:val="008000"/>
        </w:rPr>
        <w:t xml:space="preserve">SELECT MONTH(Date), </w:t>
      </w:r>
      <w:proofErr w:type="gramStart"/>
      <w:r>
        <w:rPr>
          <w:color w:val="008000"/>
        </w:rPr>
        <w:t>SUM(</w:t>
      </w:r>
      <w:proofErr w:type="gramEnd"/>
      <w:r>
        <w:rPr>
          <w:color w:val="008000"/>
        </w:rPr>
        <w:t xml:space="preserve">Amount Paid) </w:t>
      </w:r>
      <w:r>
        <w:rPr>
          <w:color w:val="008000"/>
        </w:rPr>
        <w:br/>
        <w:t xml:space="preserve">    FROM </w:t>
      </w:r>
      <w:proofErr w:type="spellStart"/>
      <w:r>
        <w:rPr>
          <w:color w:val="008000"/>
        </w:rPr>
        <w:t>expensee_data</w:t>
      </w:r>
      <w:proofErr w:type="spellEnd"/>
      <w:r>
        <w:rPr>
          <w:color w:val="008000"/>
        </w:rPr>
        <w:t xml:space="preserve"> </w:t>
      </w:r>
      <w:r>
        <w:rPr>
          <w:color w:val="008000"/>
        </w:rPr>
        <w:br/>
        <w:t xml:space="preserve">    GROUP BY MONTH(Date) </w:t>
      </w:r>
      <w:r>
        <w:rPr>
          <w:color w:val="008000"/>
        </w:rPr>
        <w:br/>
        <w:t xml:space="preserve">    ORDER BY SUM(Amount Paid) DESC </w:t>
      </w:r>
      <w:r>
        <w:rPr>
          <w:color w:val="008000"/>
        </w:rPr>
        <w:br/>
        <w:t xml:space="preserve">    LIMIT 1;</w:t>
      </w:r>
    </w:p>
    <w:p w14:paraId="133D6456" w14:textId="77777777" w:rsidR="00C02B34" w:rsidRDefault="00000000">
      <w:pPr>
        <w:pStyle w:val="Heading2"/>
      </w:pPr>
      <w:proofErr w:type="spellStart"/>
      <w:r>
        <w:t>Streamlit</w:t>
      </w:r>
      <w:proofErr w:type="spellEnd"/>
      <w:r>
        <w:t xml:space="preserve"> Code - Dashboard &amp; Visualization</w:t>
      </w:r>
    </w:p>
    <w:p w14:paraId="353EE52D" w14:textId="77777777" w:rsidR="00C02B34" w:rsidRDefault="00000000">
      <w:r>
        <w:rPr>
          <w:color w:val="0000FF"/>
        </w:rPr>
        <w:t xml:space="preserve">import </w:t>
      </w:r>
      <w:proofErr w:type="spellStart"/>
      <w:r>
        <w:rPr>
          <w:color w:val="0000FF"/>
        </w:rPr>
        <w:t>streamlit</w:t>
      </w:r>
      <w:proofErr w:type="spellEnd"/>
      <w:r>
        <w:rPr>
          <w:color w:val="0000FF"/>
        </w:rPr>
        <w:t xml:space="preserve"> as </w:t>
      </w:r>
      <w:proofErr w:type="spellStart"/>
      <w:r>
        <w:rPr>
          <w:color w:val="0000FF"/>
        </w:rPr>
        <w:t>st</w:t>
      </w:r>
      <w:proofErr w:type="spellEnd"/>
      <w:r>
        <w:rPr>
          <w:color w:val="0000FF"/>
        </w:rPr>
        <w:t xml:space="preserve">, </w:t>
      </w:r>
      <w:proofErr w:type="spellStart"/>
      <w:proofErr w:type="gramStart"/>
      <w:r>
        <w:rPr>
          <w:color w:val="0000FF"/>
        </w:rPr>
        <w:t>mysql.connector</w:t>
      </w:r>
      <w:proofErr w:type="spellEnd"/>
      <w:proofErr w:type="gramEnd"/>
      <w:r>
        <w:rPr>
          <w:color w:val="0000FF"/>
        </w:rPr>
        <w:t xml:space="preserve">, pandas as pd,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</w:rPr>
        <w:t xml:space="preserve"> as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</w:rPr>
        <w:br/>
      </w:r>
      <w:r>
        <w:rPr>
          <w:color w:val="0000FF"/>
        </w:rPr>
        <w:br/>
        <w:t># MySQL Connection</w:t>
      </w:r>
      <w:r>
        <w:rPr>
          <w:color w:val="0000FF"/>
        </w:rPr>
        <w:br/>
        <w:t xml:space="preserve">def </w:t>
      </w:r>
      <w:proofErr w:type="spellStart"/>
      <w:r>
        <w:rPr>
          <w:color w:val="0000FF"/>
        </w:rPr>
        <w:t>get_connection</w:t>
      </w:r>
      <w:proofErr w:type="spellEnd"/>
      <w:r>
        <w:rPr>
          <w:color w:val="0000FF"/>
        </w:rPr>
        <w:t>():</w:t>
      </w:r>
      <w:r>
        <w:rPr>
          <w:color w:val="0000FF"/>
        </w:rPr>
        <w:br/>
        <w:t xml:space="preserve">    return </w:t>
      </w:r>
      <w:proofErr w:type="spellStart"/>
      <w:r>
        <w:rPr>
          <w:color w:val="0000FF"/>
        </w:rPr>
        <w:t>mysql.connector.connect</w:t>
      </w:r>
      <w:proofErr w:type="spellEnd"/>
      <w:r>
        <w:rPr>
          <w:color w:val="0000FF"/>
        </w:rPr>
        <w:t>(</w:t>
      </w:r>
      <w:r>
        <w:rPr>
          <w:color w:val="0000FF"/>
        </w:rPr>
        <w:br/>
        <w:t xml:space="preserve">        host="localhost", user="root", password="</w:t>
      </w:r>
      <w:proofErr w:type="spellStart"/>
      <w:r>
        <w:rPr>
          <w:color w:val="0000FF"/>
        </w:rPr>
        <w:t>your_password</w:t>
      </w:r>
      <w:proofErr w:type="spellEnd"/>
      <w:r>
        <w:rPr>
          <w:color w:val="0000FF"/>
        </w:rPr>
        <w:t>", database="</w:t>
      </w:r>
      <w:proofErr w:type="spellStart"/>
      <w:r>
        <w:rPr>
          <w:color w:val="0000FF"/>
        </w:rPr>
        <w:t>expenses_tracker</w:t>
      </w:r>
      <w:proofErr w:type="spellEnd"/>
      <w:r>
        <w:rPr>
          <w:color w:val="0000FF"/>
        </w:rPr>
        <w:t>"</w:t>
      </w:r>
      <w:r>
        <w:rPr>
          <w:color w:val="0000FF"/>
        </w:rPr>
        <w:br/>
        <w:t xml:space="preserve">    )</w:t>
      </w:r>
      <w:r>
        <w:rPr>
          <w:color w:val="0000FF"/>
        </w:rPr>
        <w:br/>
      </w:r>
      <w:r>
        <w:rPr>
          <w:color w:val="0000FF"/>
        </w:rPr>
        <w:br/>
        <w:t xml:space="preserve">conn = </w:t>
      </w:r>
      <w:proofErr w:type="spellStart"/>
      <w:r>
        <w:rPr>
          <w:color w:val="0000FF"/>
        </w:rPr>
        <w:t>get_connection</w:t>
      </w:r>
      <w:proofErr w:type="spellEnd"/>
      <w:r>
        <w:rPr>
          <w:color w:val="0000FF"/>
        </w:rPr>
        <w:t>()</w:t>
      </w:r>
      <w:r>
        <w:rPr>
          <w:color w:val="0000FF"/>
        </w:rPr>
        <w:br/>
        <w:t xml:space="preserve">cursor = </w:t>
      </w:r>
      <w:proofErr w:type="spellStart"/>
      <w:r>
        <w:rPr>
          <w:color w:val="0000FF"/>
        </w:rPr>
        <w:t>conn.cursor</w:t>
      </w:r>
      <w:proofErr w:type="spellEnd"/>
      <w:r>
        <w:rPr>
          <w:color w:val="0000FF"/>
        </w:rPr>
        <w:t>()</w:t>
      </w:r>
    </w:p>
    <w:p w14:paraId="48EAB016" w14:textId="77777777" w:rsidR="00C02B34" w:rsidRDefault="00000000">
      <w:pPr>
        <w:pStyle w:val="Heading2"/>
      </w:pPr>
      <w:r>
        <w:lastRenderedPageBreak/>
        <w:t>Dashboard &amp; Insights</w:t>
      </w:r>
    </w:p>
    <w:p w14:paraId="14B1EB85" w14:textId="39DD8362" w:rsidR="0038757D" w:rsidRDefault="00000000">
      <w:r>
        <w:t>✅ **Total Spending by Category** (Ba</w:t>
      </w:r>
      <w:r w:rsidR="006C5065" w:rsidRPr="0038757D">
        <w:rPr>
          <w:noProof/>
        </w:rPr>
        <w:drawing>
          <wp:inline distT="0" distB="0" distL="0" distR="0" wp14:anchorId="4846A613" wp14:editId="019B0F0A">
            <wp:extent cx="5486400" cy="2827655"/>
            <wp:effectExtent l="0" t="0" r="0" b="0"/>
            <wp:docPr id="64671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6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 Chart)</w:t>
      </w:r>
      <w:r w:rsidR="006C5065" w:rsidRPr="006C5065">
        <w:rPr>
          <w:noProof/>
        </w:rPr>
        <w:t xml:space="preserve"> </w:t>
      </w:r>
      <w:r w:rsidR="006C5065" w:rsidRPr="0038757D">
        <w:rPr>
          <w:noProof/>
        </w:rPr>
        <w:drawing>
          <wp:inline distT="0" distB="0" distL="0" distR="0" wp14:anchorId="712B9577" wp14:editId="7ECDAA22">
            <wp:extent cx="5486400" cy="4727575"/>
            <wp:effectExtent l="0" t="0" r="0" b="0"/>
            <wp:docPr id="127859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95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EC41" w14:textId="66EB7B97" w:rsidR="0038757D" w:rsidRDefault="006C5065">
      <w:r w:rsidRPr="0038757D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AAC4E0E" wp14:editId="46692A0E">
            <wp:simplePos x="0" y="0"/>
            <wp:positionH relativeFrom="column">
              <wp:posOffset>-68580</wp:posOffset>
            </wp:positionH>
            <wp:positionV relativeFrom="paragraph">
              <wp:posOffset>347980</wp:posOffset>
            </wp:positionV>
            <wp:extent cx="3985605" cy="1752752"/>
            <wp:effectExtent l="0" t="0" r="0" b="0"/>
            <wp:wrapSquare wrapText="bothSides"/>
            <wp:docPr id="25992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2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✅ **Payment Mode Distribution** (Pie Chart)</w:t>
      </w:r>
    </w:p>
    <w:p w14:paraId="239BA712" w14:textId="3A5D8B6B" w:rsidR="0038757D" w:rsidRDefault="0038757D"/>
    <w:p w14:paraId="3244ACE0" w14:textId="21FB4994" w:rsidR="0038757D" w:rsidRPr="0038757D" w:rsidRDefault="0038757D" w:rsidP="0038757D"/>
    <w:p w14:paraId="5BACF251" w14:textId="4592F2C9" w:rsidR="0038757D" w:rsidRPr="0038757D" w:rsidRDefault="0038757D" w:rsidP="0038757D"/>
    <w:p w14:paraId="63E46291" w14:textId="0DA36548" w:rsidR="0038757D" w:rsidRPr="0038757D" w:rsidRDefault="0038757D" w:rsidP="0038757D"/>
    <w:p w14:paraId="724CC78E" w14:textId="77777777" w:rsidR="006C5065" w:rsidRDefault="006C5065"/>
    <w:p w14:paraId="70CCBE9D" w14:textId="77777777" w:rsidR="006C5065" w:rsidRDefault="006C5065"/>
    <w:p w14:paraId="3BEE6E38" w14:textId="069081B5" w:rsidR="0038757D" w:rsidRDefault="006C5065">
      <w:r w:rsidRPr="0038757D">
        <w:rPr>
          <w:noProof/>
        </w:rPr>
        <w:drawing>
          <wp:inline distT="0" distB="0" distL="0" distR="0" wp14:anchorId="6BCB529B" wp14:editId="32F69246">
            <wp:extent cx="3185160" cy="2939269"/>
            <wp:effectExtent l="0" t="0" r="0" b="0"/>
            <wp:docPr id="18940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5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563" cy="29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2C08" w14:textId="0F6C64A5" w:rsidR="0038757D" w:rsidRDefault="0038757D">
      <w:r>
        <w:br w:type="textWrapping" w:clear="all"/>
      </w:r>
      <w:r>
        <w:br/>
      </w:r>
    </w:p>
    <w:p w14:paraId="67F3B980" w14:textId="77777777" w:rsidR="0038757D" w:rsidRDefault="0038757D"/>
    <w:p w14:paraId="5C7AE55B" w14:textId="77777777" w:rsidR="006C5065" w:rsidRDefault="006C5065"/>
    <w:p w14:paraId="1469265E" w14:textId="77777777" w:rsidR="006C5065" w:rsidRDefault="006C5065"/>
    <w:p w14:paraId="71CB0A58" w14:textId="77777777" w:rsidR="006C5065" w:rsidRDefault="006C5065"/>
    <w:p w14:paraId="07CF1E6A" w14:textId="77777777" w:rsidR="006C5065" w:rsidRDefault="006C5065"/>
    <w:p w14:paraId="1D46BD71" w14:textId="77777777" w:rsidR="006C5065" w:rsidRDefault="006C5065"/>
    <w:p w14:paraId="13A56FFC" w14:textId="77777777" w:rsidR="006C5065" w:rsidRDefault="006C5065"/>
    <w:p w14:paraId="13BC28AE" w14:textId="3DDE490E" w:rsidR="0038757D" w:rsidRDefault="00000000">
      <w:r>
        <w:lastRenderedPageBreak/>
        <w:t>✅ **Top 5 Expensive Categories** (Line Chart)</w:t>
      </w:r>
    </w:p>
    <w:p w14:paraId="505610CE" w14:textId="77777777" w:rsidR="0038757D" w:rsidRDefault="0038757D">
      <w:r w:rsidRPr="0038757D">
        <w:rPr>
          <w:noProof/>
        </w:rPr>
        <w:drawing>
          <wp:inline distT="0" distB="0" distL="0" distR="0" wp14:anchorId="48003E23" wp14:editId="4C5C9530">
            <wp:extent cx="4229467" cy="2667231"/>
            <wp:effectExtent l="0" t="0" r="0" b="0"/>
            <wp:docPr id="181489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9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899" w14:textId="77777777" w:rsidR="0038757D" w:rsidRDefault="0038757D">
      <w:r w:rsidRPr="0038757D">
        <w:rPr>
          <w:noProof/>
        </w:rPr>
        <w:drawing>
          <wp:inline distT="0" distB="0" distL="0" distR="0" wp14:anchorId="7E9268F6" wp14:editId="43025C41">
            <wp:extent cx="5486400" cy="4175760"/>
            <wp:effectExtent l="0" t="0" r="0" b="0"/>
            <wp:docPr id="12626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94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6DEFC5" w14:textId="77777777" w:rsidR="0038757D" w:rsidRDefault="0038757D"/>
    <w:p w14:paraId="2DC96F33" w14:textId="77777777" w:rsidR="0038757D" w:rsidRDefault="0038757D"/>
    <w:p w14:paraId="4E23EC8D" w14:textId="45C35643" w:rsidR="0038757D" w:rsidRDefault="00000000">
      <w:r>
        <w:lastRenderedPageBreak/>
        <w:t>✅ **Monthly Spending Trend** (</w:t>
      </w:r>
      <w:r w:rsidR="0038757D" w:rsidRPr="0038757D">
        <w:rPr>
          <w:noProof/>
        </w:rPr>
        <w:drawing>
          <wp:inline distT="0" distB="0" distL="0" distR="0" wp14:anchorId="3CCF7F4B" wp14:editId="7F53275A">
            <wp:extent cx="4854361" cy="3101609"/>
            <wp:effectExtent l="0" t="0" r="3810" b="3810"/>
            <wp:docPr id="162141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10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Line Chart)</w:t>
      </w:r>
      <w:r w:rsidR="0038757D" w:rsidRPr="0038757D">
        <w:t xml:space="preserve"> </w:t>
      </w:r>
      <w:r w:rsidR="0038757D" w:rsidRPr="0038757D">
        <w:rPr>
          <w:noProof/>
        </w:rPr>
        <w:drawing>
          <wp:inline distT="0" distB="0" distL="0" distR="0" wp14:anchorId="25AE0481" wp14:editId="098BE337">
            <wp:extent cx="3756660" cy="3287947"/>
            <wp:effectExtent l="0" t="0" r="0" b="8255"/>
            <wp:docPr id="177232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27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027" cy="32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AB07" w14:textId="684C52F0" w:rsidR="0038757D" w:rsidRDefault="00000000">
      <w:r>
        <w:lastRenderedPageBreak/>
        <w:br/>
        <w:t>✅ **Categories with Highest Priority** (Bar Chart)</w:t>
      </w:r>
      <w:r w:rsidR="0038757D" w:rsidRPr="0038757D">
        <w:rPr>
          <w:noProof/>
        </w:rPr>
        <w:drawing>
          <wp:inline distT="0" distB="0" distL="0" distR="0" wp14:anchorId="05B58E05" wp14:editId="21161C67">
            <wp:extent cx="4900085" cy="1425063"/>
            <wp:effectExtent l="0" t="0" r="0" b="3810"/>
            <wp:docPr id="5204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12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6231" w14:textId="77777777" w:rsidR="00C02B34" w:rsidRDefault="00000000">
      <w:pPr>
        <w:pStyle w:val="Heading2"/>
      </w:pPr>
      <w:r>
        <w:t>Conclusion - What We Achieved</w:t>
      </w:r>
    </w:p>
    <w:p w14:paraId="71A3B5C2" w14:textId="77777777" w:rsidR="00C02B34" w:rsidRDefault="00000000">
      <w:r>
        <w:t>✔ **Generated fake data** using Python Faker</w:t>
      </w:r>
      <w:r>
        <w:br/>
        <w:t>✔ **Stored &amp; queried data** using MySQL</w:t>
      </w:r>
      <w:r>
        <w:br/>
        <w:t xml:space="preserve">✔ **Visualized insights** with </w:t>
      </w:r>
      <w:proofErr w:type="spellStart"/>
      <w:r>
        <w:t>Streamlit</w:t>
      </w:r>
      <w:proofErr w:type="spellEnd"/>
      <w:r>
        <w:t xml:space="preserve"> &amp; Matplotlib</w:t>
      </w:r>
      <w:r>
        <w:br/>
        <w:t>✔ **Identified spending patterns** for analysis</w:t>
      </w:r>
      <w:r>
        <w:br/>
      </w:r>
      <w:r>
        <w:br/>
        <w:t xml:space="preserve">📌 *This project is a complete workflow from data generation to insightful </w:t>
      </w:r>
      <w:proofErr w:type="gramStart"/>
      <w:r>
        <w:t>visualization!*</w:t>
      </w:r>
      <w:proofErr w:type="gramEnd"/>
    </w:p>
    <w:p w14:paraId="3080CA04" w14:textId="77777777" w:rsidR="00C02B34" w:rsidRDefault="00000000">
      <w:pPr>
        <w:pStyle w:val="Heading2"/>
      </w:pPr>
      <w:r>
        <w:t>Thank You!</w:t>
      </w:r>
    </w:p>
    <w:p w14:paraId="57D2BCB7" w14:textId="77777777" w:rsidR="00C02B34" w:rsidRDefault="00000000">
      <w:r>
        <w:t>✨ Created by Rohit Kaushal ✨</w:t>
      </w:r>
      <w:r>
        <w:br/>
        <w:t>Feel free to ask any questions!</w:t>
      </w:r>
    </w:p>
    <w:sectPr w:rsidR="00C02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424079">
    <w:abstractNumId w:val="8"/>
  </w:num>
  <w:num w:numId="2" w16cid:durableId="1952394249">
    <w:abstractNumId w:val="6"/>
  </w:num>
  <w:num w:numId="3" w16cid:durableId="1008479591">
    <w:abstractNumId w:val="5"/>
  </w:num>
  <w:num w:numId="4" w16cid:durableId="1376268949">
    <w:abstractNumId w:val="4"/>
  </w:num>
  <w:num w:numId="5" w16cid:durableId="614942166">
    <w:abstractNumId w:val="7"/>
  </w:num>
  <w:num w:numId="6" w16cid:durableId="1578981001">
    <w:abstractNumId w:val="3"/>
  </w:num>
  <w:num w:numId="7" w16cid:durableId="170873002">
    <w:abstractNumId w:val="2"/>
  </w:num>
  <w:num w:numId="8" w16cid:durableId="399912680">
    <w:abstractNumId w:val="1"/>
  </w:num>
  <w:num w:numId="9" w16cid:durableId="16098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57D"/>
    <w:rsid w:val="006C5065"/>
    <w:rsid w:val="00AA1D8D"/>
    <w:rsid w:val="00B47730"/>
    <w:rsid w:val="00C02B34"/>
    <w:rsid w:val="00C13987"/>
    <w:rsid w:val="00CB0664"/>
    <w:rsid w:val="00E52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F83B8E"/>
  <w14:defaultImageDpi w14:val="300"/>
  <w15:docId w15:val="{ECCBBBC4-68D3-4644-A8E4-643DE095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kaushal</cp:lastModifiedBy>
  <cp:revision>3</cp:revision>
  <dcterms:created xsi:type="dcterms:W3CDTF">2013-12-23T23:15:00Z</dcterms:created>
  <dcterms:modified xsi:type="dcterms:W3CDTF">2025-02-28T16:35:00Z</dcterms:modified>
  <cp:category/>
</cp:coreProperties>
</file>